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632"/>
        <w:gridCol w:w="7632"/>
      </w:tblGrid>
      <w:tr>
        <w:trPr>
          <w:trHeight w:val="567"/>
        </w:trPr>
        <w:tc>
          <w:tcPr>
            <w:tcW w:type="dxa" w:w="15264"/>
            <w:gridSpan w:val="2"/>
          </w:tcPr>
          <w:p>
            <w:r>
              <w:t>Job Number 4000</w:t>
            </w:r>
          </w:p>
        </w:tc>
      </w:tr>
      <w:tr>
        <w:trPr>
          <w:trHeight w:val="567"/>
        </w:trPr>
        <w:tc>
          <w:tcPr>
            <w:tcW w:type="dxa" w:w="7632"/>
          </w:tcPr>
          <w:p>
            <w:r>
              <w:t>Date:</w:t>
            </w:r>
          </w:p>
        </w:tc>
        <w:tc>
          <w:tcPr>
            <w:tcW w:type="dxa" w:w="7632"/>
            <w:vMerge w:val="restart"/>
          </w:tcPr>
          <w:p>
            <w:r>
              <w:t>Address:</w:t>
            </w:r>
          </w:p>
        </w:tc>
      </w:tr>
      <w:tr>
        <w:trPr>
          <w:trHeight w:val="567"/>
        </w:trPr>
        <w:tc>
          <w:tcPr>
            <w:tcW w:type="dxa" w:w="7632"/>
            <w:vMerge w:val="restart"/>
          </w:tcPr>
          <w:p>
            <w:r>
              <w:t>Client:</w:t>
            </w:r>
          </w:p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 w:val="restart"/>
          </w:tcPr>
          <w:p>
            <w:r>
              <w:t>Phone &amp; Email:</w:t>
            </w:r>
          </w:p>
        </w:tc>
        <w:tc>
          <w:tcPr>
            <w:tcW w:type="dxa" w:w="7632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rPr>
          <w:trHeight w:val="567"/>
        </w:trPr>
        <w:tc>
          <w:tcPr>
            <w:tcW w:type="dxa" w:w="7632"/>
          </w:tcPr>
          <w:p>
            <w:r>
              <w:t>Password:</w:t>
            </w:r>
          </w:p>
        </w:tc>
        <w:tc>
          <w:tcPr>
            <w:tcW w:type="dxa" w:w="7632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567"/>
        </w:trPr>
        <w:tc>
          <w:tcPr>
            <w:tcW w:type="dxa" w:w="7632"/>
            <w:vMerge w:val="restart"/>
          </w:tcPr>
          <w:p>
            <w:r>
              <w:t>Parts:</w:t>
            </w:r>
          </w:p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rPr>
          <w:trHeight w:val="567"/>
        </w:trPr>
        <w:tc>
          <w:tcPr>
            <w:tcW w:type="dxa" w:w="7632"/>
            <w:vMerge w:val="restart"/>
          </w:tcPr>
          <w:p>
            <w:r>
              <w:t>Items Serviced:</w:t>
            </w:r>
          </w:p>
        </w:tc>
        <w:tc>
          <w:tcPr>
            <w:tcW w:type="dxa" w:w="7632"/>
          </w:tcPr>
          <w:p>
            <w:r>
              <w:t>Misc Notes:</w:t>
            </w:r>
          </w:p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</w:tbl>
    <w:p>
      <w:pPr>
        <w:spacing w:before="0" w:after="0" w:line="420" w:lineRule="auto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632"/>
        <w:gridCol w:w="7632"/>
      </w:tblGrid>
      <w:tr>
        <w:trPr>
          <w:trHeight w:val="567"/>
        </w:trPr>
        <w:tc>
          <w:tcPr>
            <w:tcW w:type="dxa" w:w="15264"/>
            <w:gridSpan w:val="2"/>
          </w:tcPr>
          <w:p>
            <w:r>
              <w:t>Job Number 4000</w:t>
            </w:r>
          </w:p>
        </w:tc>
      </w:tr>
      <w:tr>
        <w:trPr>
          <w:trHeight w:val="567"/>
        </w:trPr>
        <w:tc>
          <w:tcPr>
            <w:tcW w:type="dxa" w:w="7632"/>
          </w:tcPr>
          <w:p>
            <w:r>
              <w:t>Date:</w:t>
            </w:r>
          </w:p>
        </w:tc>
        <w:tc>
          <w:tcPr>
            <w:tcW w:type="dxa" w:w="7632"/>
            <w:vMerge w:val="restart"/>
          </w:tcPr>
          <w:p>
            <w:r>
              <w:t>Address:</w:t>
            </w:r>
          </w:p>
        </w:tc>
      </w:tr>
      <w:tr>
        <w:trPr>
          <w:trHeight w:val="567"/>
        </w:trPr>
        <w:tc>
          <w:tcPr>
            <w:tcW w:type="dxa" w:w="7632"/>
            <w:vMerge w:val="restart"/>
          </w:tcPr>
          <w:p>
            <w:r>
              <w:t>Client:</w:t>
            </w:r>
          </w:p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 w:val="restart"/>
          </w:tcPr>
          <w:p>
            <w:r>
              <w:t>Phone &amp; Email:</w:t>
            </w:r>
          </w:p>
        </w:tc>
        <w:tc>
          <w:tcPr>
            <w:tcW w:type="dxa" w:w="7632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rPr>
          <w:trHeight w:val="567"/>
        </w:trPr>
        <w:tc>
          <w:tcPr>
            <w:tcW w:type="dxa" w:w="7632"/>
          </w:tcPr>
          <w:p>
            <w:r>
              <w:t>Password:</w:t>
            </w:r>
          </w:p>
        </w:tc>
        <w:tc>
          <w:tcPr>
            <w:tcW w:type="dxa" w:w="7632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567"/>
        </w:trPr>
        <w:tc>
          <w:tcPr>
            <w:tcW w:type="dxa" w:w="7632"/>
            <w:vMerge w:val="restart"/>
          </w:tcPr>
          <w:p>
            <w:r>
              <w:t>Parts:</w:t>
            </w:r>
          </w:p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rPr>
          <w:trHeight w:val="567"/>
        </w:trPr>
        <w:tc>
          <w:tcPr>
            <w:tcW w:type="dxa" w:w="7632"/>
            <w:vMerge w:val="restart"/>
          </w:tcPr>
          <w:p>
            <w:r>
              <w:t>Items Serviced:</w:t>
            </w:r>
          </w:p>
        </w:tc>
        <w:tc>
          <w:tcPr>
            <w:tcW w:type="dxa" w:w="7632"/>
          </w:tcPr>
          <w:p>
            <w:r>
              <w:t>Misc Notes:</w:t>
            </w:r>
          </w:p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632"/>
        <w:gridCol w:w="7632"/>
      </w:tblGrid>
      <w:tr>
        <w:trPr>
          <w:trHeight w:val="567"/>
        </w:trPr>
        <w:tc>
          <w:tcPr>
            <w:tcW w:type="dxa" w:w="15264"/>
            <w:gridSpan w:val="2"/>
          </w:tcPr>
          <w:p>
            <w:r>
              <w:t>Job Number 4000</w:t>
            </w:r>
          </w:p>
        </w:tc>
      </w:tr>
      <w:tr>
        <w:trPr>
          <w:trHeight w:val="567"/>
        </w:trPr>
        <w:tc>
          <w:tcPr>
            <w:tcW w:type="dxa" w:w="7632"/>
          </w:tcPr>
          <w:p>
            <w:r>
              <w:t>Date:</w:t>
            </w:r>
          </w:p>
        </w:tc>
        <w:tc>
          <w:tcPr>
            <w:tcW w:type="dxa" w:w="7632"/>
            <w:vMerge w:val="restart"/>
          </w:tcPr>
          <w:p>
            <w:r>
              <w:t>Address:</w:t>
            </w:r>
          </w:p>
        </w:tc>
      </w:tr>
      <w:tr>
        <w:trPr>
          <w:trHeight w:val="567"/>
        </w:trPr>
        <w:tc>
          <w:tcPr>
            <w:tcW w:type="dxa" w:w="7632"/>
            <w:vMerge w:val="restart"/>
          </w:tcPr>
          <w:p>
            <w:r>
              <w:t>Client:</w:t>
            </w:r>
          </w:p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 w:val="restart"/>
          </w:tcPr>
          <w:p>
            <w:r>
              <w:t>Phone &amp; Email:</w:t>
            </w:r>
          </w:p>
        </w:tc>
        <w:tc>
          <w:tcPr>
            <w:tcW w:type="dxa" w:w="7632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rPr>
          <w:trHeight w:val="567"/>
        </w:trPr>
        <w:tc>
          <w:tcPr>
            <w:tcW w:type="dxa" w:w="7632"/>
          </w:tcPr>
          <w:p>
            <w:r>
              <w:t>Password:</w:t>
            </w:r>
          </w:p>
        </w:tc>
        <w:tc>
          <w:tcPr>
            <w:tcW w:type="dxa" w:w="7632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567"/>
        </w:trPr>
        <w:tc>
          <w:tcPr>
            <w:tcW w:type="dxa" w:w="7632"/>
            <w:vMerge w:val="restart"/>
          </w:tcPr>
          <w:p>
            <w:r>
              <w:t>Parts:</w:t>
            </w:r>
          </w:p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rPr>
          <w:trHeight w:val="567"/>
        </w:trPr>
        <w:tc>
          <w:tcPr>
            <w:tcW w:type="dxa" w:w="7632"/>
            <w:vMerge w:val="restart"/>
          </w:tcPr>
          <w:p>
            <w:r>
              <w:t>Items Serviced:</w:t>
            </w:r>
          </w:p>
        </w:tc>
        <w:tc>
          <w:tcPr>
            <w:tcW w:type="dxa" w:w="7632"/>
          </w:tcPr>
          <w:p>
            <w:r>
              <w:t>Misc Notes:</w:t>
            </w:r>
          </w:p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632"/>
        <w:gridCol w:w="7632"/>
      </w:tblGrid>
      <w:tr>
        <w:trPr>
          <w:trHeight w:val="567"/>
        </w:trPr>
        <w:tc>
          <w:tcPr>
            <w:tcW w:type="dxa" w:w="15264"/>
            <w:gridSpan w:val="2"/>
          </w:tcPr>
          <w:p>
            <w:r>
              <w:t>Job Number 4000</w:t>
            </w:r>
          </w:p>
        </w:tc>
      </w:tr>
      <w:tr>
        <w:trPr>
          <w:trHeight w:val="567"/>
        </w:trPr>
        <w:tc>
          <w:tcPr>
            <w:tcW w:type="dxa" w:w="7632"/>
          </w:tcPr>
          <w:p>
            <w:r>
              <w:t>Date:</w:t>
            </w:r>
          </w:p>
        </w:tc>
        <w:tc>
          <w:tcPr>
            <w:tcW w:type="dxa" w:w="7632"/>
            <w:vMerge w:val="restart"/>
          </w:tcPr>
          <w:p>
            <w:r>
              <w:t>Address:</w:t>
            </w:r>
          </w:p>
        </w:tc>
      </w:tr>
      <w:tr>
        <w:trPr>
          <w:trHeight w:val="567"/>
        </w:trPr>
        <w:tc>
          <w:tcPr>
            <w:tcW w:type="dxa" w:w="7632"/>
            <w:vMerge w:val="restart"/>
          </w:tcPr>
          <w:p>
            <w:r>
              <w:t>Client:</w:t>
            </w:r>
          </w:p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 w:val="restart"/>
          </w:tcPr>
          <w:p>
            <w:r>
              <w:t>Phone &amp; Email:</w:t>
            </w:r>
          </w:p>
        </w:tc>
        <w:tc>
          <w:tcPr>
            <w:tcW w:type="dxa" w:w="7632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rPr>
          <w:trHeight w:val="567"/>
        </w:trPr>
        <w:tc>
          <w:tcPr>
            <w:tcW w:type="dxa" w:w="7632"/>
          </w:tcPr>
          <w:p>
            <w:r>
              <w:t>Password:</w:t>
            </w:r>
          </w:p>
        </w:tc>
        <w:tc>
          <w:tcPr>
            <w:tcW w:type="dxa" w:w="7632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567"/>
        </w:trPr>
        <w:tc>
          <w:tcPr>
            <w:tcW w:type="dxa" w:w="7632"/>
            <w:vMerge w:val="restart"/>
          </w:tcPr>
          <w:p>
            <w:r>
              <w:t>Parts:</w:t>
            </w:r>
          </w:p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rPr>
          <w:trHeight w:val="567"/>
        </w:trPr>
        <w:tc>
          <w:tcPr>
            <w:tcW w:type="dxa" w:w="7632"/>
            <w:vMerge w:val="restart"/>
          </w:tcPr>
          <w:p>
            <w:r>
              <w:t>Items Serviced:</w:t>
            </w:r>
          </w:p>
        </w:tc>
        <w:tc>
          <w:tcPr>
            <w:tcW w:type="dxa" w:w="7632"/>
          </w:tcPr>
          <w:p>
            <w:r>
              <w:t>Misc Notes:</w:t>
            </w:r>
          </w:p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</w:tbl>
    <w:sectPr w:rsidR="00FC693F" w:rsidRPr="0006063C" w:rsidSect="00034616">
      <w:pgSz w:w="15840" w:h="12240" w:orient="landscape"/>
      <w:pgMar w:top="288" w:right="288" w:bottom="288" w:left="288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