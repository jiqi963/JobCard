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c>
          <w:tcPr>
            <w:tcW w:type="dxa" w:w="15264"/>
            <w:gridSpan w:val="2"/>
          </w:tcPr>
          <w:p>
            <w:r>
              <w:t>Job Number 4000</w:t>
            </w:r>
          </w:p>
        </w:tc>
      </w:tr>
      <w:t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</w:r>
          </w:p>
        </w:tc>
      </w:tr>
      <w:t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c>
          <w:tcPr>
            <w:tcW w:type="dxa" w:w="15264"/>
            <w:gridSpan w:val="2"/>
          </w:tcPr>
          <w:p>
            <w:r>
              <w:t>Job Number 4000</w:t>
            </w:r>
          </w:p>
        </w:tc>
      </w:tr>
      <w:t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</w:r>
          </w:p>
        </w:tc>
      </w:tr>
      <w:t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sectPr w:rsidR="00FC693F" w:rsidRPr="0006063C" w:rsidSect="00034616">
      <w:pgSz w:w="15840" w:h="12240" w:orient="landscape"/>
      <w:pgMar w:top="288" w:right="288" w:bottom="288" w:left="288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